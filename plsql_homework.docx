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PL/SQL Homework Solutions</w:t>
      </w:r>
    </w:p>
    <w:p>
      <w:pPr>
        <w:pStyle w:val="Heading2"/>
      </w:pPr>
      <w:r>
        <w:t>1. Basic &amp; Variables</w:t>
      </w:r>
    </w:p>
    <w:p>
      <w:pPr>
        <w:pStyle w:val="Heading3"/>
      </w:pPr>
      <w:r>
        <w:t>1. Calculate Annual Salary</w:t>
      </w:r>
    </w:p>
    <w:p>
      <w:r>
        <w:rPr>
          <w:rFonts w:ascii="Courier New" w:hAnsi="Courier New"/>
        </w:rPr>
        <w:t>DECLARE</w:t>
        <w:br/>
        <w:t xml:space="preserve">    v_basic_salary NUMBER := 5000; -- Example value</w:t>
        <w:br/>
        <w:t xml:space="preserve">    v_bonus NUMBER := 1000; -- Example value</w:t>
        <w:br/>
        <w:t xml:space="preserve">    v_annual_salary NUMBER;</w:t>
        <w:br/>
        <w:t>BEGIN</w:t>
        <w:br/>
        <w:t xml:space="preserve">    v_annual_salary := (v_basic_salary * 12) + v_bonus;</w:t>
        <w:br/>
        <w:t xml:space="preserve">    DBMS_OUTPUT.PUT_LINE('Annual Salary: ' || v_annual_salary);</w:t>
        <w:br/>
        <w:t>END;</w:t>
        <w:br/>
        <w:t>/</w:t>
      </w:r>
    </w:p>
    <w:p>
      <w:pPr>
        <w:pStyle w:val="Heading3"/>
      </w:pPr>
      <w:r>
        <w:t>2. Calculate Average Marks</w:t>
      </w:r>
    </w:p>
    <w:p>
      <w:r>
        <w:rPr>
          <w:rFonts w:ascii="Courier New" w:hAnsi="Courier New"/>
        </w:rPr>
        <w:t>DECLARE</w:t>
        <w:br/>
        <w:t xml:space="preserve">    v_marks1 NUMBER := 85; -- Example values</w:t>
        <w:br/>
        <w:t xml:space="preserve">    v_marks2 NUMBER := 90;</w:t>
        <w:br/>
        <w:t xml:space="preserve">    v_marks3 NUMBER := 78;</w:t>
        <w:br/>
        <w:t xml:space="preserve">    v_average NUMBER;</w:t>
        <w:br/>
        <w:t>BEGIN</w:t>
        <w:br/>
        <w:t xml:space="preserve">    v_average := (v_marks1 + v_marks2 + v_marks3) / 3;</w:t>
        <w:br/>
        <w:t xml:space="preserve">    DBMS_OUTPUT.PUT_LINE('Average Marks: ' || ROUND(v_average, 2));</w:t>
        <w:br/>
        <w:t>END;</w:t>
        <w:br/>
        <w:t>/</w:t>
      </w:r>
    </w:p>
    <w:p>
      <w:pPr>
        <w:pStyle w:val="Heading2"/>
      </w:pPr>
      <w:r>
        <w:t>2. Conditional Statements</w:t>
      </w:r>
    </w:p>
    <w:p>
      <w:pPr>
        <w:pStyle w:val="Heading3"/>
      </w:pPr>
      <w:r>
        <w:t>3. Bank Balance Check (IF-ELSIF)</w:t>
      </w:r>
    </w:p>
    <w:p>
      <w:r>
        <w:rPr>
          <w:rFonts w:ascii="Courier New" w:hAnsi="Courier New"/>
        </w:rPr>
        <w:t>DECLARE</w:t>
        <w:br/>
        <w:t xml:space="preserve">    v_balance NUMBER := 3500; -- Example value</w:t>
        <w:br/>
        <w:t>BEGIN</w:t>
        <w:br/>
        <w:t xml:space="preserve">    IF v_balance &lt; 1000 THEN</w:t>
        <w:br/>
        <w:t xml:space="preserve">        DBMS_OUTPUT.PUT_LINE('Low Balance');</w:t>
        <w:br/>
        <w:t xml:space="preserve">    ELSIF v_balance BETWEEN 1000 AND 5000 THEN</w:t>
        <w:br/>
        <w:t xml:space="preserve">        DBMS_OUTPUT.PUT_LINE('Sufficient Balance');</w:t>
        <w:br/>
        <w:t xml:space="preserve">    ELSE</w:t>
        <w:br/>
        <w:t xml:space="preserve">        DBMS_OUTPUT.PUT_LINE('High Balance');</w:t>
        <w:br/>
        <w:t xml:space="preserve">    END IF;</w:t>
        <w:br/>
        <w:t>END;</w:t>
        <w:br/>
        <w:t>/</w:t>
      </w:r>
    </w:p>
    <w:p>
      <w:pPr>
        <w:pStyle w:val="Heading3"/>
      </w:pPr>
      <w:r>
        <w:t>4. Grading System (CASE)</w:t>
      </w:r>
    </w:p>
    <w:p>
      <w:r>
        <w:rPr>
          <w:rFonts w:ascii="Courier New" w:hAnsi="Courier New"/>
        </w:rPr>
        <w:t>DECLARE</w:t>
        <w:br/>
        <w:t xml:space="preserve">    v_percentage NUMBER := 82; -- Example value</w:t>
        <w:br/>
        <w:t xml:space="preserve">    v_grade VARCHAR2(10);</w:t>
        <w:br/>
        <w:t>BEGIN</w:t>
        <w:br/>
        <w:t xml:space="preserve">    v_grade := CASE</w:t>
        <w:br/>
        <w:t xml:space="preserve">        WHEN v_percentage BETWEEN 90 AND 100 THEN 'A Grade'</w:t>
        <w:br/>
        <w:t xml:space="preserve">        WHEN v_percentage BETWEEN 75 AND 89 THEN 'B Grade'</w:t>
        <w:br/>
        <w:t xml:space="preserve">        WHEN v_percentage BETWEEN 50 AND 74 THEN 'C Grade'</w:t>
        <w:br/>
        <w:t xml:space="preserve">        ELSE 'Fail'</w:t>
        <w:br/>
        <w:t xml:space="preserve">    END;</w:t>
        <w:br/>
        <w:t xml:space="preserve">    DBMS_OUTPUT.PUT_LINE('Grade: ' || v_grade);</w:t>
        <w:br/>
        <w:t>END;</w:t>
        <w:br/>
        <w:t>/</w:t>
      </w:r>
    </w:p>
    <w:p>
      <w:pPr>
        <w:pStyle w:val="Heading3"/>
      </w:pPr>
      <w:r>
        <w:t>5. Shopping Discount</w:t>
      </w:r>
    </w:p>
    <w:p>
      <w:r>
        <w:rPr>
          <w:rFonts w:ascii="Courier New" w:hAnsi="Courier New"/>
        </w:rPr>
        <w:t>DECLARE</w:t>
        <w:br/>
        <w:t xml:space="preserve">    v_bill_amount NUMBER := 3000; -- Example value</w:t>
        <w:br/>
        <w:t xml:space="preserve">    v_discount NUMBER;</w:t>
        <w:br/>
        <w:t xml:space="preserve">    v_final_bill NUMBER;</w:t>
        <w:br/>
        <w:t>BEGIN</w:t>
        <w:br/>
        <w:t xml:space="preserve">    IF v_bill_amount &gt; 5000 THEN</w:t>
        <w:br/>
        <w:t xml:space="preserve">        v_discount := v_bill_amount * 0.20;</w:t>
        <w:br/>
        <w:t xml:space="preserve">    ELSIF v_bill_amount BETWEEN 2000 AND 5000 THEN</w:t>
        <w:br/>
        <w:t xml:space="preserve">        v_discount := v_bill_amount * 0.10;</w:t>
        <w:br/>
        <w:t xml:space="preserve">    ELSE</w:t>
        <w:br/>
        <w:t xml:space="preserve">        v_discount := 0;</w:t>
        <w:br/>
        <w:t xml:space="preserve">    END IF;</w:t>
        <w:br/>
        <w:t xml:space="preserve">    </w:t>
        <w:br/>
        <w:t xml:space="preserve">    v_final_bill := v_bill_amount - v_discount;</w:t>
        <w:br/>
        <w:t xml:space="preserve">    DBMS_OUTPUT.PUT_LINE('Original Bill: ' || v_bill_amount);</w:t>
        <w:br/>
        <w:t xml:space="preserve">    DBMS_OUTPUT.PUT_LINE('Discount: ' || v_discount);</w:t>
        <w:br/>
        <w:t xml:space="preserve">    DBMS_OUTPUT.PUT_LINE('Final Bill: ' || v_final_bill);</w:t>
        <w:br/>
        <w:t>END;</w:t>
        <w:br/>
        <w:t>/</w:t>
      </w:r>
    </w:p>
    <w:p>
      <w:pPr>
        <w:pStyle w:val="Heading2"/>
      </w:pPr>
      <w:r>
        <w:t>3. Looping</w:t>
      </w:r>
    </w:p>
    <w:p>
      <w:pPr>
        <w:pStyle w:val="Heading3"/>
      </w:pPr>
      <w:r>
        <w:t>6. Multiplication Table</w:t>
      </w:r>
    </w:p>
    <w:p>
      <w:r>
        <w:rPr>
          <w:rFonts w:ascii="Courier New" w:hAnsi="Courier New"/>
        </w:rPr>
        <w:t>DECLARE</w:t>
        <w:br/>
        <w:t xml:space="preserve">    v_number NUMBER := 7; -- Example number</w:t>
        <w:br/>
        <w:t xml:space="preserve">    v_result NUMBER;</w:t>
        <w:br/>
        <w:t>BEGIN</w:t>
        <w:br/>
        <w:t xml:space="preserve">    FOR i IN 1..10 LOOP</w:t>
        <w:br/>
        <w:t xml:space="preserve">        v_result := v_number * i;</w:t>
        <w:br/>
        <w:t xml:space="preserve">        DBMS_OUTPUT.PUT_LINE(v_number || ' x ' || i || ' = ' || v_result);</w:t>
        <w:br/>
        <w:t xml:space="preserve">    END LOOP;</w:t>
        <w:br/>
        <w:t>END;</w:t>
        <w:br/>
        <w:t>/</w:t>
      </w:r>
    </w:p>
    <w:p>
      <w:pPr>
        <w:pStyle w:val="Heading3"/>
      </w:pPr>
      <w:r>
        <w:t>7. Print Employee IDs (FOR LOOP)</w:t>
      </w:r>
    </w:p>
    <w:p>
      <w:r>
        <w:rPr>
          <w:rFonts w:ascii="Courier New" w:hAnsi="Courier New"/>
        </w:rPr>
        <w:t>BEGIN</w:t>
        <w:br/>
        <w:t xml:space="preserve">    FOR emp_id IN 100..120 LOOP</w:t>
        <w:br/>
        <w:t xml:space="preserve">        DBMS_OUTPUT.PUT_LINE('Employee ID: ' || emp_id);</w:t>
        <w:br/>
        <w:t xml:space="preserve">    END LOOP;</w:t>
        <w:br/>
        <w:t>END;</w:t>
        <w:br/>
        <w:t>/</w:t>
      </w:r>
    </w:p>
    <w:p>
      <w:pPr>
        <w:pStyle w:val="Heading3"/>
      </w:pPr>
      <w:r>
        <w:t>8. Factorial (WHILE LOOP)</w:t>
      </w:r>
    </w:p>
    <w:p>
      <w:r>
        <w:rPr>
          <w:rFonts w:ascii="Courier New" w:hAnsi="Courier New"/>
        </w:rPr>
        <w:t>DECLARE</w:t>
        <w:br/>
        <w:t xml:space="preserve">    v_number NUMBER := 5; -- Example number</w:t>
        <w:br/>
        <w:t xml:space="preserve">    v_factorial NUMBER := 1;</w:t>
        <w:br/>
        <w:t xml:space="preserve">    v_counter NUMBER := 1;</w:t>
        <w:br/>
        <w:t>BEGIN</w:t>
        <w:br/>
        <w:t xml:space="preserve">    WHILE v_counter &lt;= v_number LOOP</w:t>
        <w:br/>
        <w:t xml:space="preserve">        v_factorial := v_factorial * v_counter;</w:t>
        <w:br/>
        <w:t xml:space="preserve">        v_counter := v_counter + 1;</w:t>
        <w:br/>
        <w:t xml:space="preserve">    END LOOP;</w:t>
        <w:br/>
        <w:t xml:space="preserve">    DBMS_OUTPUT.PUT_LINE('Factorial of ' || v_number || ' is ' || v_factorial);</w:t>
        <w:br/>
        <w:t>END;</w:t>
        <w:br/>
        <w:t>/</w:t>
      </w:r>
    </w:p>
    <w:p>
      <w:pPr>
        <w:pStyle w:val="Heading3"/>
      </w:pPr>
      <w:r>
        <w:t>9. Countdown Timer (REVERSE FOR)</w:t>
      </w:r>
    </w:p>
    <w:p>
      <w:r>
        <w:rPr>
          <w:rFonts w:ascii="Courier New" w:hAnsi="Courier New"/>
        </w:rPr>
        <w:t>BEGIN</w:t>
        <w:br/>
        <w:t xml:space="preserve">    FOR i IN REVERSE 1..10 LOOP</w:t>
        <w:br/>
        <w:t xml:space="preserve">        DBMS_OUTPUT.PUT_LINE('Countdown: ' || i);</w:t>
        <w:br/>
        <w:t xml:space="preserve">    END LOOP;</w:t>
        <w:br/>
        <w:t>END;</w:t>
        <w:br/>
        <w:t>/</w:t>
      </w:r>
    </w:p>
    <w:p>
      <w:pPr>
        <w:pStyle w:val="Heading2"/>
      </w:pPr>
      <w:r>
        <w:t>4. Table-Based Scenarios</w:t>
      </w:r>
    </w:p>
    <w:p>
      <w:pPr>
        <w:pStyle w:val="Heading3"/>
      </w:pPr>
      <w:r>
        <w:t>10. IT Department Employees</w:t>
      </w:r>
    </w:p>
    <w:p>
      <w:r>
        <w:rPr>
          <w:rFonts w:ascii="Courier New" w:hAnsi="Courier New"/>
        </w:rPr>
        <w:t>DECLARE</w:t>
        <w:br/>
        <w:t xml:space="preserve">    CURSOR c_emp IS</w:t>
        <w:br/>
        <w:t xml:space="preserve">        SELECT emp_name </w:t>
        <w:br/>
        <w:t xml:space="preserve">        FROM employees </w:t>
        <w:br/>
        <w:t xml:space="preserve">        WHERE dept_id = 'IT';</w:t>
        <w:br/>
        <w:t>BEGIN</w:t>
        <w:br/>
        <w:t xml:space="preserve">    FOR emp_rec IN c_emp LOOP</w:t>
        <w:br/>
        <w:t xml:space="preserve">        DBMS_OUTPUT.PUT_LINE('IT Employee: ' || emp_rec.emp_name);</w:t>
        <w:br/>
        <w:t xml:space="preserve">    END LOOP;</w:t>
        <w:br/>
        <w:t>END;</w:t>
        <w:br/>
        <w:t>/</w:t>
      </w:r>
    </w:p>
    <w:p>
      <w:pPr>
        <w:pStyle w:val="Heading3"/>
      </w:pPr>
      <w:r>
        <w:t>11. Salary Increase</w:t>
      </w:r>
    </w:p>
    <w:p>
      <w:r>
        <w:rPr>
          <w:rFonts w:ascii="Courier New" w:hAnsi="Courier New"/>
        </w:rPr>
        <w:t>DECLARE</w:t>
        <w:br/>
        <w:t xml:space="preserve">    CURSOR c_emp IS</w:t>
        <w:br/>
        <w:t xml:space="preserve">        SELECT emp_id, salary </w:t>
        <w:br/>
        <w:t xml:space="preserve">        FROM employees </w:t>
        <w:br/>
        <w:t xml:space="preserve">        WHERE salary &lt; 3000</w:t>
        <w:br/>
        <w:t xml:space="preserve">        FOR UPDATE;</w:t>
        <w:br/>
        <w:t>BEGIN</w:t>
        <w:br/>
        <w:t xml:space="preserve">    FOR emp_rec IN c_emp LOOP</w:t>
        <w:br/>
        <w:t xml:space="preserve">        UPDATE employees </w:t>
        <w:br/>
        <w:t xml:space="preserve">        SET salary = salary * 1.10 </w:t>
        <w:br/>
        <w:t xml:space="preserve">        WHERE emp_id = emp_rec.emp_id;</w:t>
        <w:br/>
        <w:t xml:space="preserve">    END LOOP;</w:t>
        <w:br/>
        <w:t xml:space="preserve">    COMMIT;</w:t>
        <w:br/>
        <w:t xml:space="preserve">    DBMS_OUTPUT.PUT_LINE('Salaries updated successfully');</w:t>
        <w:br/>
        <w:t>END;</w:t>
        <w:br/>
        <w:t>/</w:t>
      </w:r>
    </w:p>
    <w:p>
      <w:pPr>
        <w:pStyle w:val="Heading3"/>
      </w:pPr>
      <w:r>
        <w:t>12. Above Average Salary Employees</w:t>
      </w:r>
    </w:p>
    <w:p>
      <w:r>
        <w:rPr>
          <w:rFonts w:ascii="Courier New" w:hAnsi="Courier New"/>
        </w:rPr>
        <w:t>DECLARE</w:t>
        <w:br/>
        <w:t xml:space="preserve">    v_avg_salary NUMBER;</w:t>
        <w:br/>
        <w:t xml:space="preserve">    CURSOR c_emp IS</w:t>
        <w:br/>
        <w:t xml:space="preserve">        SELECT emp_name, salary </w:t>
        <w:br/>
        <w:t xml:space="preserve">        FROM employees </w:t>
        <w:br/>
        <w:t xml:space="preserve">        WHERE salary &gt; v_avg_salary;</w:t>
        <w:br/>
        <w:t>BEGIN</w:t>
        <w:br/>
        <w:t xml:space="preserve">    SELECT AVG(salary) INTO v_avg_salary FROM employees;</w:t>
        <w:br/>
        <w:t xml:space="preserve">    </w:t>
        <w:br/>
        <w:t xml:space="preserve">    FOR emp_rec IN c_emp LOOP</w:t>
        <w:br/>
        <w:t xml:space="preserve">        DBMS_OUTPUT.PUT_LINE(emp_rec.emp_name || ' - ' || emp_rec.salary);</w:t>
        <w:br/>
        <w:t xml:space="preserve">    END LOOP;</w:t>
        <w:br/>
        <w:t>END;</w:t>
        <w:br/>
        <w:t>/</w:t>
      </w:r>
    </w:p>
    <w:p>
      <w:pPr>
        <w:pStyle w:val="Heading3"/>
      </w:pPr>
      <w:r>
        <w:t>13. Employee Earnings Category</w:t>
      </w:r>
    </w:p>
    <w:p>
      <w:r>
        <w:rPr>
          <w:rFonts w:ascii="Courier New" w:hAnsi="Courier New"/>
        </w:rPr>
        <w:t>DECLARE</w:t>
        <w:br/>
        <w:t xml:space="preserve">    CURSOR c_emp IS</w:t>
        <w:br/>
        <w:t xml:space="preserve">        SELECT emp_name, salary </w:t>
        <w:br/>
        <w:t xml:space="preserve">        FROM employees;</w:t>
        <w:br/>
        <w:t>BEGIN</w:t>
        <w:br/>
        <w:t xml:space="preserve">    FOR emp_rec IN c_emp LOOP</w:t>
        <w:br/>
        <w:t xml:space="preserve">        IF emp_rec.salary &gt; 8000 THEN</w:t>
        <w:br/>
        <w:t xml:space="preserve">            DBMS_OUTPUT.PUT_LINE(emp_rec.emp_name || ' - High Earner');</w:t>
        <w:br/>
        <w:t xml:space="preserve">        ELSIF emp_rec.salary BETWEEN 4000 AND 8000 THEN</w:t>
        <w:br/>
        <w:t xml:space="preserve">            DBMS_OUTPUT.PUT_LINE(emp_rec.emp_name || ' - Mid Earner');</w:t>
        <w:br/>
        <w:t xml:space="preserve">        ELSE</w:t>
        <w:br/>
        <w:t xml:space="preserve">            DBMS_OUTPUT.PUT_LINE(emp_rec.emp_name || ' - Low Earner');</w:t>
        <w:br/>
        <w:t xml:space="preserve">        END IF;</w:t>
        <w:br/>
        <w:t xml:space="preserve">    END LOOP;</w:t>
        <w:br/>
        <w:t>END;</w:t>
        <w:br/>
        <w:t>/</w:t>
      </w:r>
    </w:p>
    <w:p>
      <w:pPr>
        <w:pStyle w:val="Heading3"/>
      </w:pPr>
      <w:r>
        <w:t>14. Department Total Salary</w:t>
      </w:r>
    </w:p>
    <w:p>
      <w:r>
        <w:rPr>
          <w:rFonts w:ascii="Courier New" w:hAnsi="Courier New"/>
        </w:rPr>
        <w:t>DECLARE</w:t>
        <w:br/>
        <w:t xml:space="preserve">    CURSOR c_dept IS</w:t>
        <w:br/>
        <w:t xml:space="preserve">        SELECT dept_id, SUM(salary) as total_salary</w:t>
        <w:br/>
        <w:t xml:space="preserve">        FROM employees</w:t>
        <w:br/>
        <w:t xml:space="preserve">        GROUP BY dept_id;</w:t>
        <w:br/>
        <w:t>BEGIN</w:t>
        <w:br/>
        <w:t xml:space="preserve">    FOR dept_rec IN c_dept LOOP</w:t>
        <w:br/>
        <w:t xml:space="preserve">        DBMS_OUTPUT.PUT_LINE('Dept ' || dept_rec.dept_id || </w:t>
        <w:br/>
        <w:t xml:space="preserve">                           ' - Total Salary: ' || dept_rec.total_salary);</w:t>
        <w:br/>
        <w:t xml:space="preserve">    END LOOP;</w:t>
        <w:br/>
        <w:t>END;</w:t>
        <w:br/>
        <w:t>/</w:t>
      </w:r>
    </w:p>
    <w:p>
      <w:pPr>
        <w:pStyle w:val="Heading2"/>
      </w:pPr>
      <w:r>
        <w:t>5. Challenge Level</w:t>
      </w:r>
    </w:p>
    <w:p>
      <w:pPr>
        <w:pStyle w:val="Heading3"/>
      </w:pPr>
      <w:r>
        <w:t>15. Fibonacci Sequence</w:t>
      </w:r>
    </w:p>
    <w:p>
      <w:r>
        <w:rPr>
          <w:rFonts w:ascii="Courier New" w:hAnsi="Courier New"/>
        </w:rPr>
        <w:t>DECLARE</w:t>
        <w:br/>
        <w:t xml:space="preserve">    n NUMBER := 10; -- Example: first 10 terms</w:t>
        <w:br/>
        <w:t xml:space="preserve">    a NUMBER := 0;</w:t>
        <w:br/>
        <w:t xml:space="preserve">    b NUMBER := 1;</w:t>
        <w:br/>
        <w:t xml:space="preserve">    temp NUMBER;</w:t>
        <w:br/>
        <w:t xml:space="preserve">    i NUMBER := 1;</w:t>
        <w:br/>
        <w:t>BEGIN</w:t>
        <w:br/>
        <w:t xml:space="preserve">    DBMS_OUTPUT.PUT_LINE('Fibonacci Sequence:');</w:t>
        <w:br/>
        <w:t xml:space="preserve">    </w:t>
        <w:br/>
        <w:t xml:space="preserve">    WHILE i &lt;= n LOOP</w:t>
        <w:br/>
        <w:t xml:space="preserve">        IF i = 1 THEN</w:t>
        <w:br/>
        <w:t xml:space="preserve">            DBMS_OUTPUT.PUT(a || ' ');</w:t>
        <w:br/>
        <w:t xml:space="preserve">        ELSIF i = 2 THEN</w:t>
        <w:br/>
        <w:t xml:space="preserve">            DBMS_OUTPUT.PUT(b || ' ');</w:t>
        <w:br/>
        <w:t xml:space="preserve">        ELSE</w:t>
        <w:br/>
        <w:t xml:space="preserve">            temp := a + b;</w:t>
        <w:br/>
        <w:t xml:space="preserve">            a := b;</w:t>
        <w:br/>
        <w:t xml:space="preserve">            b := temp;</w:t>
        <w:br/>
        <w:t xml:space="preserve">            DBMS_OUTPUT.PUT(b || ' ');</w:t>
        <w:br/>
        <w:t xml:space="preserve">        END IF;</w:t>
        <w:br/>
        <w:t xml:space="preserve">        i := i + 1;</w:t>
        <w:br/>
        <w:t xml:space="preserve">    END LOOP;</w:t>
        <w:br/>
        <w:t xml:space="preserve">    DBMS_OUTPUT.NEW_LINE;</w:t>
        <w:br/>
        <w:t>END;</w:t>
        <w:br/>
        <w:t>/</w:t>
      </w:r>
    </w:p>
    <w:p>
      <w:pPr>
        <w:pStyle w:val="Heading3"/>
      </w:pPr>
      <w:r>
        <w:t>16. Bank Transaction Processing</w:t>
      </w:r>
    </w:p>
    <w:p>
      <w:r>
        <w:rPr>
          <w:rFonts w:ascii="Courier New" w:hAnsi="Courier New"/>
        </w:rPr>
        <w:t>DECLARE</w:t>
        <w:br/>
        <w:t xml:space="preserve">    v_balance NUMBER := 10000; -- Initial balance</w:t>
        <w:br/>
        <w:t xml:space="preserve">    CURSOR c_txn IS</w:t>
        <w:br/>
        <w:t xml:space="preserve">        SELECT amount, type </w:t>
        <w:br/>
        <w:t xml:space="preserve">        FROM transactions </w:t>
        <w:br/>
        <w:t xml:space="preserve">        ORDER BY txn_id;</w:t>
        <w:br/>
        <w:t>BEGIN</w:t>
        <w:br/>
        <w:t xml:space="preserve">    FOR txn_rec IN c_txn LOOP</w:t>
        <w:br/>
        <w:t xml:space="preserve">        IF txn_rec.type = 'CREDIT' THEN</w:t>
        <w:br/>
        <w:t xml:space="preserve">            v_balance := v_balance + txn_rec.amount;</w:t>
        <w:br/>
        <w:t xml:space="preserve">        ELSIF txn_rec.type = 'DEBIT' THEN</w:t>
        <w:br/>
        <w:t xml:space="preserve">            v_balance := v_balance - txn_rec.amount;</w:t>
        <w:br/>
        <w:t xml:space="preserve">        END IF;</w:t>
        <w:br/>
        <w:t xml:space="preserve">    END LOOP;</w:t>
        <w:br/>
        <w:t xml:space="preserve">    </w:t>
        <w:br/>
        <w:t xml:space="preserve">    DBMS_OUTPUT.PUT_LINE('Final Account Balance: ' || v_balance);</w:t>
        <w:br/>
        <w:t>END;</w:t>
        <w:br/>
        <w:t>/</w:t>
      </w:r>
    </w:p>
    <w:p>
      <w:pPr>
        <w:pStyle w:val="Heading3"/>
      </w:pPr>
      <w:r>
        <w:t>17. Employee Details Procedure</w:t>
      </w:r>
    </w:p>
    <w:p>
      <w:r>
        <w:rPr>
          <w:rFonts w:ascii="Courier New" w:hAnsi="Courier New"/>
        </w:rPr>
        <w:t>CREATE OR REPLACE PROCEDURE get_employee_details(</w:t>
        <w:br/>
        <w:t xml:space="preserve">    p_emp_id IN employees.emp_id%TYPE</w:t>
        <w:br/>
        <w:t>)</w:t>
        <w:br/>
        <w:t>IS</w:t>
        <w:br/>
        <w:t xml:space="preserve">    v_emp_name employees.emp_name%TYPE;</w:t>
        <w:br/>
        <w:t xml:space="preserve">    v_dept_name VARCHAR2(50);</w:t>
        <w:br/>
        <w:t xml:space="preserve">    v_salary employees.salary%TYPE;</w:t>
        <w:br/>
        <w:t>BEGIN</w:t>
        <w:br/>
        <w:t xml:space="preserve">    SELECT e.emp_name, d.dept_name, e.salary</w:t>
        <w:br/>
        <w:t xml:space="preserve">    INTO v_emp_name, v_dept_name, v_salary</w:t>
        <w:br/>
        <w:t xml:space="preserve">    FROM employees e</w:t>
        <w:br/>
        <w:t xml:space="preserve">    JOIN departments d ON e.dept_id = d.dept_id</w:t>
        <w:br/>
        <w:t xml:space="preserve">    WHERE e.emp_id = p_emp_id;</w:t>
        <w:br/>
        <w:t xml:space="preserve">    </w:t>
        <w:br/>
        <w:t xml:space="preserve">    DBMS_OUTPUT.PUT_LINE('Employee Name: ' || v_emp_name);</w:t>
        <w:br/>
        <w:t xml:space="preserve">    DBMS_OUTPUT.PUT_LINE('Department: ' || v_dept_name);</w:t>
        <w:br/>
        <w:t xml:space="preserve">    DBMS_OUTPUT.PUT_LINE('Salary: ' || v_salary);</w:t>
        <w:br/>
        <w:t xml:space="preserve">    </w:t>
        <w:br/>
        <w:t>EXCEPTION</w:t>
        <w:br/>
        <w:t xml:space="preserve">    WHEN NO_DATA_FOUND THEN</w:t>
        <w:br/>
        <w:t xml:space="preserve">        DBMS_OUTPUT.PUT_LINE('Employee not found');</w:t>
        <w:br/>
        <w:t xml:space="preserve">    WHEN OTHERS THEN</w:t>
        <w:br/>
        <w:t xml:space="preserve">        DBMS_OUTPUT.PUT_LINE('Error: ' || SQLERRM);</w:t>
        <w:br/>
        <w:t>END;</w:t>
        <w:br/>
        <w:t>/</w:t>
        <w:br/>
        <w:br/>
        <w:t>-- To execute the procedure:</w:t>
        <w:br/>
        <w:t>-- BEGIN</w:t>
        <w:br/>
        <w:t>--     get_employee_details(100);</w:t>
        <w:br/>
        <w:t>-- END;</w:t>
        <w:br/>
        <w:t>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